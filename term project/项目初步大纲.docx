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41CE9" w14:textId="5CEF1A16" w:rsidR="004D40DB" w:rsidRPr="00B20794" w:rsidRDefault="00000000" w:rsidP="00B20794">
      <w:pPr>
        <w:pStyle w:val="aa"/>
        <w:jc w:val="center"/>
        <w:rPr>
          <w:rFonts w:ascii="黑体" w:eastAsia="黑体" w:hAnsi="黑体" w:hint="eastAsia"/>
          <w:color w:val="000000" w:themeColor="text1"/>
          <w:lang w:eastAsia="zh-CN"/>
        </w:rPr>
      </w:pPr>
      <w:r w:rsidRPr="00B20794">
        <w:rPr>
          <w:rFonts w:ascii="黑体" w:eastAsia="黑体" w:hAnsi="黑体"/>
          <w:color w:val="000000" w:themeColor="text1"/>
          <w:lang w:eastAsia="zh-CN"/>
        </w:rPr>
        <w:t>校园</w:t>
      </w:r>
      <w:r w:rsidRPr="00B20794">
        <w:rPr>
          <w:rFonts w:ascii="黑体" w:eastAsia="黑体" w:hAnsi="黑体" w:cs="微软雅黑" w:hint="eastAsia"/>
          <w:color w:val="000000" w:themeColor="text1"/>
          <w:lang w:eastAsia="zh-CN"/>
        </w:rPr>
        <w:t>综</w:t>
      </w:r>
      <w:r w:rsidRPr="00B20794">
        <w:rPr>
          <w:rFonts w:ascii="黑体" w:eastAsia="黑体" w:hAnsi="黑体" w:cs="MS Gothic" w:hint="eastAsia"/>
          <w:color w:val="000000" w:themeColor="text1"/>
          <w:lang w:eastAsia="zh-CN"/>
        </w:rPr>
        <w:t>合服</w:t>
      </w:r>
      <w:r w:rsidRPr="00B20794">
        <w:rPr>
          <w:rFonts w:ascii="黑体" w:eastAsia="黑体" w:hAnsi="黑体" w:cs="微软雅黑" w:hint="eastAsia"/>
          <w:color w:val="000000" w:themeColor="text1"/>
          <w:lang w:eastAsia="zh-CN"/>
        </w:rPr>
        <w:t>务</w:t>
      </w:r>
      <w:r w:rsidRPr="00B20794">
        <w:rPr>
          <w:rFonts w:ascii="黑体" w:eastAsia="黑体" w:hAnsi="黑体" w:cs="MS Gothic" w:hint="eastAsia"/>
          <w:color w:val="000000" w:themeColor="text1"/>
          <w:lang w:eastAsia="zh-CN"/>
        </w:rPr>
        <w:t>平台</w:t>
      </w:r>
      <w:r w:rsidRPr="00B20794">
        <w:rPr>
          <w:rFonts w:ascii="黑体" w:eastAsia="黑体" w:hAnsi="黑体" w:cs="微软雅黑" w:hint="eastAsia"/>
          <w:color w:val="000000" w:themeColor="text1"/>
          <w:lang w:eastAsia="zh-CN"/>
        </w:rPr>
        <w:t>页</w:t>
      </w:r>
      <w:r w:rsidRPr="00B20794">
        <w:rPr>
          <w:rFonts w:ascii="黑体" w:eastAsia="黑体" w:hAnsi="黑体" w:cs="MS Gothic" w:hint="eastAsia"/>
          <w:color w:val="000000" w:themeColor="text1"/>
          <w:lang w:eastAsia="zh-CN"/>
        </w:rPr>
        <w:t>面功能</w:t>
      </w:r>
    </w:p>
    <w:p w14:paraId="27B9B7F3" w14:textId="3ED026EC" w:rsidR="00FC4911" w:rsidRPr="004D40DB" w:rsidRDefault="00000000">
      <w:pPr>
        <w:pStyle w:val="1"/>
        <w:rPr>
          <w:rFonts w:ascii="黑体" w:eastAsia="黑体" w:hAnsi="黑体" w:hint="eastAsia"/>
          <w:lang w:eastAsia="zh-CN"/>
        </w:rPr>
      </w:pPr>
      <w:r w:rsidRPr="004D40DB">
        <w:rPr>
          <w:rFonts w:ascii="黑体" w:eastAsia="黑体" w:hAnsi="黑体"/>
          <w:color w:val="000000" w:themeColor="text1"/>
        </w:rPr>
        <w:t>登录页</w:t>
      </w:r>
    </w:p>
    <w:p w14:paraId="1AD2A040" w14:textId="7AB36E36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用户登录验证</w:t>
      </w:r>
    </w:p>
    <w:p w14:paraId="1D5A68DB" w14:textId="74348496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账号密码校验</w:t>
      </w:r>
    </w:p>
    <w:p w14:paraId="3075567A" w14:textId="36BA384F" w:rsidR="00FC4911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错误提示弹窗</w:t>
      </w:r>
    </w:p>
    <w:p w14:paraId="24CBD71E" w14:textId="77777777" w:rsidR="004D40DB" w:rsidRDefault="004D40DB" w:rsidP="004D40DB">
      <w:pPr>
        <w:pStyle w:val="a0"/>
        <w:tabs>
          <w:tab w:val="clear" w:pos="643"/>
          <w:tab w:val="num" w:pos="360"/>
        </w:tabs>
        <w:ind w:left="360"/>
        <w:rPr>
          <w:rFonts w:ascii="宋体" w:eastAsia="宋体" w:hAnsi="宋体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登录后跳转首页</w:t>
      </w:r>
    </w:p>
    <w:p w14:paraId="026AA5C8" w14:textId="3BEE7E14" w:rsidR="004F1B50" w:rsidRPr="004D40DB" w:rsidRDefault="004F1B50" w:rsidP="004F1B50">
      <w:pPr>
        <w:pStyle w:val="a0"/>
        <w:numPr>
          <w:ilvl w:val="0"/>
          <w:numId w:val="0"/>
        </w:numPr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7679763" wp14:editId="6C278DCC">
            <wp:extent cx="3848100" cy="2987040"/>
            <wp:effectExtent l="0" t="0" r="0" b="3810"/>
            <wp:docPr id="247431105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31105" name="图片 1" descr="图形用户界面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CC29" w14:textId="40440C75" w:rsidR="00FC4911" w:rsidRPr="004D40DB" w:rsidRDefault="00000000">
      <w:pPr>
        <w:pStyle w:val="1"/>
        <w:rPr>
          <w:rFonts w:ascii="黑体" w:eastAsia="黑体" w:hAnsi="黑体" w:hint="eastAsia"/>
          <w:lang w:eastAsia="zh-CN"/>
        </w:rPr>
      </w:pPr>
      <w:r w:rsidRPr="004D40DB">
        <w:rPr>
          <w:rFonts w:ascii="黑体" w:eastAsia="黑体" w:hAnsi="黑体"/>
          <w:color w:val="000000" w:themeColor="text1"/>
        </w:rPr>
        <w:t>注册页</w:t>
      </w:r>
    </w:p>
    <w:p w14:paraId="76A13E52" w14:textId="71477172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  <w:lang w:eastAsia="zh-CN"/>
        </w:rPr>
      </w:pPr>
      <w:r w:rsidRPr="004D40DB">
        <w:rPr>
          <w:rFonts w:ascii="宋体" w:eastAsia="宋体" w:hAnsi="宋体"/>
          <w:sz w:val="24"/>
          <w:szCs w:val="24"/>
          <w:lang w:eastAsia="zh-CN"/>
        </w:rPr>
        <w:t>输入用户名、密码、确认密码</w:t>
      </w:r>
    </w:p>
    <w:p w14:paraId="22E0D28B" w14:textId="685094C4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提交注册信息</w:t>
      </w:r>
    </w:p>
    <w:p w14:paraId="774363D3" w14:textId="3FA5A76C" w:rsidR="004D40DB" w:rsidRPr="004F1B50" w:rsidRDefault="00000000" w:rsidP="004F1B5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注册成功后跳转登录页</w:t>
      </w:r>
    </w:p>
    <w:p w14:paraId="7BC55174" w14:textId="3CD75E12" w:rsidR="00FC4911" w:rsidRPr="004D40DB" w:rsidRDefault="00000000">
      <w:pPr>
        <w:pStyle w:val="1"/>
        <w:rPr>
          <w:rFonts w:ascii="黑体" w:eastAsia="黑体" w:hAnsi="黑体" w:hint="eastAsia"/>
          <w:color w:val="000000" w:themeColor="text1"/>
          <w:lang w:eastAsia="zh-CN"/>
        </w:rPr>
      </w:pPr>
      <w:r w:rsidRPr="004D40DB">
        <w:rPr>
          <w:rFonts w:ascii="黑体" w:eastAsia="黑体" w:hAnsi="黑体"/>
          <w:color w:val="000000" w:themeColor="text1"/>
        </w:rPr>
        <w:t>首页</w:t>
      </w:r>
    </w:p>
    <w:p w14:paraId="5BD2CC58" w14:textId="097AD35F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导航栏显示各模块链接</w:t>
      </w:r>
    </w:p>
    <w:p w14:paraId="40F639E4" w14:textId="4AC421FB" w:rsidR="00FC4911" w:rsidRPr="004D40DB" w:rsidRDefault="004F1B50">
      <w:pPr>
        <w:pStyle w:val="a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失物招领,二手市场,校园火榜展示部分内容</w:t>
      </w:r>
    </w:p>
    <w:p w14:paraId="4117A536" w14:textId="33A974F2" w:rsidR="00FC4911" w:rsidRDefault="00000000">
      <w:pPr>
        <w:pStyle w:val="a0"/>
        <w:rPr>
          <w:rFonts w:ascii="宋体" w:eastAsia="宋体" w:hAnsi="宋体" w:hint="eastAsia"/>
          <w:sz w:val="24"/>
          <w:szCs w:val="24"/>
          <w:lang w:eastAsia="zh-CN"/>
        </w:rPr>
      </w:pPr>
      <w:r w:rsidRPr="004D40DB">
        <w:rPr>
          <w:rFonts w:ascii="宋体" w:eastAsia="宋体" w:hAnsi="宋体"/>
          <w:sz w:val="24"/>
          <w:szCs w:val="24"/>
          <w:lang w:eastAsia="zh-CN"/>
        </w:rPr>
        <w:t>显示退出登录按钮和用户头像</w:t>
      </w:r>
      <w:r w:rsidR="004F1B50">
        <w:rPr>
          <w:rFonts w:ascii="宋体" w:eastAsia="宋体" w:hAnsi="宋体" w:hint="eastAsia"/>
          <w:sz w:val="24"/>
          <w:szCs w:val="24"/>
          <w:lang w:eastAsia="zh-CN"/>
        </w:rPr>
        <w:t>选择或自定义上传头像</w:t>
      </w:r>
    </w:p>
    <w:p w14:paraId="20E41ABD" w14:textId="30E55FDA" w:rsidR="004D40DB" w:rsidRPr="004D40DB" w:rsidRDefault="004D40DB" w:rsidP="004D40DB">
      <w:pPr>
        <w:pStyle w:val="a0"/>
        <w:numPr>
          <w:ilvl w:val="0"/>
          <w:numId w:val="0"/>
        </w:numPr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A9B0423" wp14:editId="37979C78">
            <wp:extent cx="5486400" cy="1986280"/>
            <wp:effectExtent l="0" t="0" r="0" b="0"/>
            <wp:docPr id="1301656460" name="图片 2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56460" name="图片 2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EA19" w14:textId="2D9F8923" w:rsidR="00FC4911" w:rsidRPr="004D40DB" w:rsidRDefault="00000000">
      <w:pPr>
        <w:pStyle w:val="1"/>
        <w:rPr>
          <w:rFonts w:ascii="黑体" w:eastAsia="黑体" w:hAnsi="黑体" w:hint="eastAsia"/>
          <w:color w:val="000000" w:themeColor="text1"/>
          <w:lang w:eastAsia="zh-CN"/>
        </w:rPr>
      </w:pPr>
      <w:r w:rsidRPr="004D40DB">
        <w:rPr>
          <w:rFonts w:ascii="黑体" w:eastAsia="黑体" w:hAnsi="黑体"/>
          <w:color w:val="000000" w:themeColor="text1"/>
        </w:rPr>
        <w:t>表白墙</w:t>
      </w:r>
    </w:p>
    <w:p w14:paraId="3A06A6FC" w14:textId="26D8B9F2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提交表白信息</w:t>
      </w:r>
    </w:p>
    <w:p w14:paraId="2C40EC96" w14:textId="49871BE7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展示所有表白内容</w:t>
      </w:r>
    </w:p>
    <w:p w14:paraId="51C10491" w14:textId="3C8FF6A4" w:rsidR="00FC4911" w:rsidRPr="004D40DB" w:rsidRDefault="004F1B50">
      <w:pPr>
        <w:pStyle w:val="a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可实名或匿名</w:t>
      </w:r>
    </w:p>
    <w:p w14:paraId="74D912DA" w14:textId="27B5B496" w:rsidR="00FC4911" w:rsidRPr="004D40DB" w:rsidRDefault="00000000">
      <w:pPr>
        <w:pStyle w:val="1"/>
        <w:rPr>
          <w:rFonts w:ascii="黑体" w:eastAsia="黑体" w:hAnsi="黑体" w:hint="eastAsia"/>
          <w:color w:val="000000" w:themeColor="text1"/>
          <w:lang w:eastAsia="zh-CN"/>
        </w:rPr>
      </w:pPr>
      <w:r w:rsidRPr="004D40DB">
        <w:rPr>
          <w:rFonts w:ascii="黑体" w:eastAsia="黑体" w:hAnsi="黑体"/>
          <w:color w:val="000000" w:themeColor="text1"/>
        </w:rPr>
        <w:t>课件共享区</w:t>
      </w:r>
    </w:p>
    <w:p w14:paraId="46B52FC7" w14:textId="5B5AFA62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上传 Word、PDF、Markdown、JPG、PNG 等课件</w:t>
      </w:r>
    </w:p>
    <w:p w14:paraId="2FF6C56D" w14:textId="785D4E39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展示已上传课件列表</w:t>
      </w:r>
    </w:p>
    <w:p w14:paraId="2900C229" w14:textId="1BA1023F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点击下载课件</w:t>
      </w:r>
    </w:p>
    <w:p w14:paraId="1D257763" w14:textId="50821E5D" w:rsidR="00FC4911" w:rsidRPr="004D40DB" w:rsidRDefault="00000000">
      <w:pPr>
        <w:pStyle w:val="1"/>
        <w:rPr>
          <w:rFonts w:ascii="黑体" w:eastAsia="黑体" w:hAnsi="黑体" w:hint="eastAsia"/>
          <w:color w:val="000000" w:themeColor="text1"/>
          <w:lang w:eastAsia="zh-CN"/>
        </w:rPr>
      </w:pPr>
      <w:r w:rsidRPr="004D40DB">
        <w:rPr>
          <w:rFonts w:ascii="黑体" w:eastAsia="黑体" w:hAnsi="黑体"/>
          <w:color w:val="000000" w:themeColor="text1"/>
        </w:rPr>
        <w:t>社团活动专区</w:t>
      </w:r>
    </w:p>
    <w:p w14:paraId="4161D84C" w14:textId="430F4963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  <w:lang w:eastAsia="zh-CN"/>
        </w:rPr>
      </w:pPr>
      <w:r w:rsidRPr="004D40DB">
        <w:rPr>
          <w:rFonts w:ascii="宋体" w:eastAsia="宋体" w:hAnsi="宋体"/>
          <w:sz w:val="24"/>
          <w:szCs w:val="24"/>
          <w:lang w:eastAsia="zh-CN"/>
        </w:rPr>
        <w:t>上传活动名称、时间、地点</w:t>
      </w:r>
    </w:p>
    <w:p w14:paraId="61B3B273" w14:textId="761F7FC2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  <w:lang w:eastAsia="zh-CN"/>
        </w:rPr>
      </w:pPr>
      <w:r w:rsidRPr="004D40DB">
        <w:rPr>
          <w:rFonts w:ascii="宋体" w:eastAsia="宋体" w:hAnsi="宋体"/>
          <w:sz w:val="24"/>
          <w:szCs w:val="24"/>
          <w:lang w:eastAsia="zh-CN"/>
        </w:rPr>
        <w:t>支持填写活动简介（选填）和上传活动图片（选填）</w:t>
      </w:r>
    </w:p>
    <w:p w14:paraId="45D1D39F" w14:textId="74C4F221" w:rsidR="00FC4911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展示所有活动信息</w:t>
      </w:r>
    </w:p>
    <w:p w14:paraId="00105D6A" w14:textId="38EF674E" w:rsidR="004D40DB" w:rsidRPr="004D40DB" w:rsidRDefault="004D40DB" w:rsidP="004D40DB">
      <w:pPr>
        <w:pStyle w:val="a0"/>
        <w:numPr>
          <w:ilvl w:val="0"/>
          <w:numId w:val="0"/>
        </w:numPr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535AED8D" wp14:editId="42AD1400">
            <wp:extent cx="3916680" cy="2804160"/>
            <wp:effectExtent l="0" t="0" r="7620" b="0"/>
            <wp:docPr id="1662019719" name="图片 3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19719" name="图片 3" descr="图形用户界面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5F8B" w14:textId="2404EB8E" w:rsidR="00FC4911" w:rsidRPr="004D40DB" w:rsidRDefault="00000000">
      <w:pPr>
        <w:pStyle w:val="1"/>
        <w:rPr>
          <w:rFonts w:ascii="黑体" w:eastAsia="黑体" w:hAnsi="黑体" w:hint="eastAsia"/>
          <w:color w:val="000000" w:themeColor="text1"/>
          <w:lang w:eastAsia="zh-CN"/>
        </w:rPr>
      </w:pPr>
      <w:r w:rsidRPr="004D40DB">
        <w:rPr>
          <w:rFonts w:ascii="黑体" w:eastAsia="黑体" w:hAnsi="黑体"/>
          <w:color w:val="000000" w:themeColor="text1"/>
        </w:rPr>
        <w:t>老帖区</w:t>
      </w:r>
    </w:p>
    <w:p w14:paraId="124E16BD" w14:textId="3DB736C9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所有用户可发帖</w:t>
      </w:r>
    </w:p>
    <w:p w14:paraId="58CB0FD3" w14:textId="5E25D283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  <w:lang w:eastAsia="zh-CN"/>
        </w:rPr>
      </w:pPr>
      <w:r w:rsidRPr="004D40DB">
        <w:rPr>
          <w:rFonts w:ascii="宋体" w:eastAsia="宋体" w:hAnsi="宋体"/>
          <w:sz w:val="24"/>
          <w:szCs w:val="24"/>
          <w:lang w:eastAsia="zh-CN"/>
        </w:rPr>
        <w:t>点击帖子弹出详细信息窗口</w:t>
      </w:r>
    </w:p>
    <w:p w14:paraId="012AF037" w14:textId="50A81EF2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  <w:lang w:eastAsia="zh-CN"/>
        </w:rPr>
      </w:pPr>
      <w:r w:rsidRPr="004D40DB">
        <w:rPr>
          <w:rFonts w:ascii="宋体" w:eastAsia="宋体" w:hAnsi="宋体"/>
          <w:sz w:val="24"/>
          <w:szCs w:val="24"/>
          <w:lang w:eastAsia="zh-CN"/>
        </w:rPr>
        <w:t>其他用户可以点赞和评论</w:t>
      </w:r>
    </w:p>
    <w:p w14:paraId="674E2A4C" w14:textId="1E51A84D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  <w:lang w:eastAsia="zh-CN"/>
        </w:rPr>
      </w:pPr>
      <w:r w:rsidRPr="004D40DB">
        <w:rPr>
          <w:rFonts w:ascii="宋体" w:eastAsia="宋体" w:hAnsi="宋体"/>
          <w:sz w:val="24"/>
          <w:szCs w:val="24"/>
          <w:lang w:eastAsia="zh-CN"/>
        </w:rPr>
        <w:t>用户可查看自己发布的帖子</w:t>
      </w:r>
    </w:p>
    <w:p w14:paraId="3CB987EB" w14:textId="0A44BE89" w:rsidR="00FC4911" w:rsidRPr="004D40DB" w:rsidRDefault="00000000">
      <w:pPr>
        <w:pStyle w:val="1"/>
        <w:rPr>
          <w:rFonts w:ascii="黑体" w:eastAsia="黑体" w:hAnsi="黑体" w:hint="eastAsia"/>
          <w:color w:val="000000" w:themeColor="text1"/>
          <w:lang w:eastAsia="zh-CN"/>
        </w:rPr>
      </w:pPr>
      <w:r w:rsidRPr="004D40DB">
        <w:rPr>
          <w:rFonts w:ascii="黑体" w:eastAsia="黑体" w:hAnsi="黑体"/>
          <w:color w:val="000000" w:themeColor="text1"/>
        </w:rPr>
        <w:t>失物招领</w:t>
      </w:r>
    </w:p>
    <w:p w14:paraId="34A00D4D" w14:textId="7B52DC1E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提交失物信息</w:t>
      </w:r>
    </w:p>
    <w:p w14:paraId="7B2B0F06" w14:textId="2E111293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展示所有失物信息</w:t>
      </w:r>
    </w:p>
    <w:p w14:paraId="3DEC4108" w14:textId="5307D2AD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用户查看失物信息详情</w:t>
      </w:r>
    </w:p>
    <w:p w14:paraId="2B87A075" w14:textId="34280567" w:rsidR="00FC4911" w:rsidRPr="004D40DB" w:rsidRDefault="00000000">
      <w:pPr>
        <w:pStyle w:val="1"/>
        <w:rPr>
          <w:rFonts w:ascii="黑体" w:eastAsia="黑体" w:hAnsi="黑体" w:hint="eastAsia"/>
          <w:color w:val="000000" w:themeColor="text1"/>
          <w:lang w:eastAsia="zh-CN"/>
        </w:rPr>
      </w:pPr>
      <w:r w:rsidRPr="004D40DB">
        <w:rPr>
          <w:rFonts w:ascii="黑体" w:eastAsia="黑体" w:hAnsi="黑体"/>
          <w:color w:val="000000" w:themeColor="text1"/>
        </w:rPr>
        <w:t>二手市场</w:t>
      </w:r>
    </w:p>
    <w:p w14:paraId="0D236619" w14:textId="5F395CD3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发布二手物品信息</w:t>
      </w:r>
    </w:p>
    <w:p w14:paraId="22108C66" w14:textId="55238669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展示所有发布内容</w:t>
      </w:r>
    </w:p>
    <w:p w14:paraId="6FE6EB2F" w14:textId="4042A3AF" w:rsidR="00FC4911" w:rsidRPr="004D40DB" w:rsidRDefault="00000000">
      <w:pPr>
        <w:pStyle w:val="a0"/>
        <w:rPr>
          <w:rFonts w:ascii="宋体" w:eastAsia="宋体" w:hAnsi="宋体" w:hint="eastAsia"/>
          <w:sz w:val="24"/>
          <w:szCs w:val="24"/>
        </w:rPr>
      </w:pPr>
      <w:r w:rsidRPr="004D40DB">
        <w:rPr>
          <w:rFonts w:ascii="宋体" w:eastAsia="宋体" w:hAnsi="宋体"/>
          <w:sz w:val="24"/>
          <w:szCs w:val="24"/>
        </w:rPr>
        <w:t>查看物品详细信息</w:t>
      </w:r>
    </w:p>
    <w:sectPr w:rsidR="00FC4911" w:rsidRPr="004D40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44EFAC6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 w16cid:durableId="1612123562">
    <w:abstractNumId w:val="8"/>
  </w:num>
  <w:num w:numId="2" w16cid:durableId="177158417">
    <w:abstractNumId w:val="6"/>
  </w:num>
  <w:num w:numId="3" w16cid:durableId="798452349">
    <w:abstractNumId w:val="5"/>
  </w:num>
  <w:num w:numId="4" w16cid:durableId="899285316">
    <w:abstractNumId w:val="4"/>
  </w:num>
  <w:num w:numId="5" w16cid:durableId="1144616711">
    <w:abstractNumId w:val="7"/>
  </w:num>
  <w:num w:numId="6" w16cid:durableId="2109352328">
    <w:abstractNumId w:val="3"/>
  </w:num>
  <w:num w:numId="7" w16cid:durableId="93021999">
    <w:abstractNumId w:val="2"/>
  </w:num>
  <w:num w:numId="8" w16cid:durableId="1077048420">
    <w:abstractNumId w:val="1"/>
  </w:num>
  <w:num w:numId="9" w16cid:durableId="165367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40DB"/>
    <w:rsid w:val="004F1B50"/>
    <w:rsid w:val="008F35BF"/>
    <w:rsid w:val="00AA1D8D"/>
    <w:rsid w:val="00B20794"/>
    <w:rsid w:val="00B47730"/>
    <w:rsid w:val="00CB0664"/>
    <w:rsid w:val="00DA50B9"/>
    <w:rsid w:val="00EC7464"/>
    <w:rsid w:val="00FC49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1B280"/>
  <w14:defaultImageDpi w14:val="300"/>
  <w15:docId w15:val="{0660309E-D701-464B-A99A-F8E24F55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D40DB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334</Words>
  <Characters>379</Characters>
  <Application>Microsoft Office Word</Application>
  <DocSecurity>0</DocSecurity>
  <Lines>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士洋 高</cp:lastModifiedBy>
  <cp:revision>4</cp:revision>
  <cp:lastPrinted>2025-04-21T01:33:00Z</cp:lastPrinted>
  <dcterms:created xsi:type="dcterms:W3CDTF">2025-04-21T01:32:00Z</dcterms:created>
  <dcterms:modified xsi:type="dcterms:W3CDTF">2025-04-21T01:33:00Z</dcterms:modified>
  <cp:category/>
</cp:coreProperties>
</file>